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1BC5" w:rsidRDefault="00000000">
      <w:pPr>
        <w:pStyle w:val="1"/>
      </w:pPr>
      <w:r>
        <w:t>Distributed System Explorations</w:t>
      </w:r>
    </w:p>
    <w:p w:rsidR="00A81BC5" w:rsidRDefault="00000000">
      <w:pPr>
        <w:pStyle w:val="21"/>
      </w:pPr>
      <w:r>
        <w:t>Topic</w:t>
      </w:r>
    </w:p>
    <w:p w:rsidR="00A81BC5" w:rsidRDefault="00000000">
      <w:r>
        <w:t>使用</w:t>
      </w:r>
      <w:r>
        <w:t xml:space="preserve"> REST API </w:t>
      </w:r>
      <w:r>
        <w:t>擷取台北市</w:t>
      </w:r>
      <w:r>
        <w:t xml:space="preserve"> YouBike 2.0 </w:t>
      </w:r>
      <w:r>
        <w:t>即時站點資訊</w:t>
      </w:r>
    </w:p>
    <w:p w:rsidR="00A81BC5" w:rsidRDefault="00000000">
      <w:pPr>
        <w:pStyle w:val="21"/>
      </w:pPr>
      <w:r>
        <w:t>Purpose</w:t>
      </w:r>
    </w:p>
    <w:p w:rsidR="00A81BC5" w:rsidRDefault="00000000">
      <w:r>
        <w:t>本專題旨在實作一個簡單的分散式系統應用，透過</w:t>
      </w:r>
      <w:r>
        <w:t xml:space="preserve"> RESTful API </w:t>
      </w:r>
      <w:r>
        <w:t>技術，從台北市政府公開資料平台擷取即時的公共自行車</w:t>
      </w:r>
      <w:r>
        <w:t xml:space="preserve"> (YouBike 2.0) </w:t>
      </w:r>
      <w:r>
        <w:t>資料。此專案不僅展示如何與開放資料資源互動，也強化對</w:t>
      </w:r>
      <w:r>
        <w:t xml:space="preserve"> Python </w:t>
      </w:r>
      <w:r>
        <w:t>程式語言處理</w:t>
      </w:r>
      <w:r>
        <w:t xml:space="preserve"> HTTP </w:t>
      </w:r>
      <w:r>
        <w:t>請求與</w:t>
      </w:r>
      <w:r>
        <w:t xml:space="preserve"> JSON </w:t>
      </w:r>
      <w:r>
        <w:t>資料的理解。</w:t>
      </w:r>
    </w:p>
    <w:p w:rsidR="00A81BC5" w:rsidRDefault="00000000">
      <w:pPr>
        <w:pStyle w:val="21"/>
      </w:pPr>
      <w:r>
        <w:t>Implementation Description and Screenshot</w:t>
      </w:r>
    </w:p>
    <w:p w:rsidR="00A81BC5" w:rsidRDefault="00000000">
      <w:r>
        <w:t>使用工具：</w:t>
      </w:r>
      <w:r>
        <w:t>Python 3</w:t>
      </w:r>
      <w:r>
        <w:t>、</w:t>
      </w:r>
      <w:r>
        <w:t xml:space="preserve">requests </w:t>
      </w:r>
      <w:r>
        <w:t>套件</w:t>
      </w:r>
    </w:p>
    <w:p w:rsidR="00A81BC5" w:rsidRDefault="00000000">
      <w:r>
        <w:t>資料來源</w:t>
      </w:r>
      <w:r>
        <w:t xml:space="preserve"> API</w:t>
      </w:r>
      <w:r>
        <w:t>：</w:t>
      </w:r>
      <w:r>
        <w:t xml:space="preserve"> https://tcgbusfs.blob.core.windows.net/dotapp/youbike/v2/youbike_immediate.json</w:t>
      </w:r>
    </w:p>
    <w:p w:rsidR="00A81BC5" w:rsidRDefault="00000000">
      <w:r>
        <w:t>程式碼：</w:t>
      </w:r>
    </w:p>
    <w:p w:rsidR="00A81BC5" w:rsidRDefault="00000000">
      <w:r>
        <w:br/>
        <w:t>import requests</w:t>
      </w:r>
      <w:r>
        <w:br/>
      </w:r>
      <w:r>
        <w:br/>
        <w:t>url = "https://tcgbusfs.blob.core.windows.net/dotapp/youbike/v2/youbike_immediate.json"</w:t>
      </w:r>
      <w:r>
        <w:br/>
        <w:t>response = requests.get(url)</w:t>
      </w:r>
      <w:r>
        <w:br/>
      </w:r>
      <w:r>
        <w:br/>
        <w:t>if response.status_code == 200:</w:t>
      </w:r>
      <w:r>
        <w:br/>
        <w:t xml:space="preserve">    data = response.json()</w:t>
      </w:r>
      <w:r>
        <w:br/>
        <w:t xml:space="preserve">    print("🚲 </w:t>
      </w:r>
      <w:r>
        <w:t>台北市</w:t>
      </w:r>
      <w:r>
        <w:t xml:space="preserve"> YouBike 2.0 </w:t>
      </w:r>
      <w:r>
        <w:t>即時站點資訊：</w:t>
      </w:r>
      <w:r>
        <w:t>\n")</w:t>
      </w:r>
      <w:r>
        <w:br/>
        <w:t xml:space="preserve">    for i, station in enumerate(data[:10]):</w:t>
      </w:r>
      <w:r>
        <w:br/>
        <w:t xml:space="preserve">        print(f"{i+1}. </w:t>
      </w:r>
      <w:r>
        <w:t>站點名稱：</w:t>
      </w:r>
      <w:r>
        <w:t>{station['sna']}")</w:t>
      </w:r>
      <w:r>
        <w:br/>
        <w:t xml:space="preserve">        print(f"   </w:t>
      </w:r>
      <w:r>
        <w:t>地點：</w:t>
      </w:r>
      <w:r>
        <w:t>{station['ar']}")</w:t>
      </w:r>
      <w:r>
        <w:br/>
        <w:t xml:space="preserve">        print(f"   </w:t>
      </w:r>
      <w:r>
        <w:t>可借車輛數：</w:t>
      </w:r>
      <w:r>
        <w:t>{station['sbi']}")</w:t>
      </w:r>
      <w:r>
        <w:br/>
        <w:t xml:space="preserve">        print(f"   </w:t>
      </w:r>
      <w:r>
        <w:t>可還空位數：</w:t>
      </w:r>
      <w:r>
        <w:t>{station['bemp']}")</w:t>
      </w:r>
      <w:r>
        <w:br/>
        <w:t xml:space="preserve">        print(f"   </w:t>
      </w:r>
      <w:r>
        <w:t>資料更新時間：</w:t>
      </w:r>
      <w:r>
        <w:t>{station['mday']}")</w:t>
      </w:r>
      <w:r>
        <w:br/>
        <w:t xml:space="preserve">        print("--------------------------------------------------")</w:t>
      </w:r>
      <w:r>
        <w:br/>
        <w:t>else:</w:t>
      </w:r>
      <w:r>
        <w:br/>
        <w:t xml:space="preserve">    print("</w:t>
      </w:r>
      <w:r>
        <w:t>資料讀取失敗，狀態碼：</w:t>
      </w:r>
      <w:r>
        <w:t>", response.status_code)</w:t>
      </w:r>
      <w:r>
        <w:br/>
      </w:r>
    </w:p>
    <w:p w:rsidR="00A81BC5" w:rsidRDefault="00000000">
      <w:r>
        <w:t>（請執行程式後將結果截圖貼入此處）</w:t>
      </w:r>
    </w:p>
    <w:p w:rsidR="00A81BC5" w:rsidRDefault="00000000">
      <w:pPr>
        <w:pStyle w:val="21"/>
      </w:pPr>
      <w:r>
        <w:lastRenderedPageBreak/>
        <w:t>Project URL</w:t>
      </w:r>
    </w:p>
    <w:p w:rsidR="00A81BC5" w:rsidRDefault="00000000">
      <w:r>
        <w:t>GitHub Repo: https://github.com/your-username/youbike-api-project</w:t>
      </w:r>
    </w:p>
    <w:p w:rsidR="00A81BC5" w:rsidRDefault="00000000">
      <w:pPr>
        <w:pStyle w:val="21"/>
      </w:pPr>
      <w:r>
        <w:t>Discussion</w:t>
      </w:r>
    </w:p>
    <w:p w:rsidR="00A81BC5" w:rsidRDefault="00000000">
      <w:r>
        <w:t>透過本次專題，我深入學習了如何使用</w:t>
      </w:r>
      <w:r>
        <w:t xml:space="preserve"> REST API </w:t>
      </w:r>
      <w:r>
        <w:t>技術從分散式資料平台取得資訊，並使用</w:t>
      </w:r>
      <w:r>
        <w:t xml:space="preserve"> Python </w:t>
      </w:r>
      <w:r>
        <w:t>處理</w:t>
      </w:r>
      <w:r>
        <w:t xml:space="preserve"> JSON </w:t>
      </w:r>
      <w:r>
        <w:t>格式資料。過程中了解了政府開放資料的結構與存取方式，也體驗到在無</w:t>
      </w:r>
      <w:r>
        <w:t xml:space="preserve"> API </w:t>
      </w:r>
      <w:r>
        <w:t>金鑰的情況下尋找可用公開資源的重要性。我也學到如何使用</w:t>
      </w:r>
      <w:r>
        <w:t xml:space="preserve"> requests </w:t>
      </w:r>
      <w:r>
        <w:t>模組發送</w:t>
      </w:r>
      <w:r>
        <w:t xml:space="preserve"> HTTP </w:t>
      </w:r>
      <w:r>
        <w:t>請求、解析回傳的資料結構、並根據需求進行資訊過濾與顯示。整體來說，這是一個實用且具挑戰性的分散式系統應用入門實作。</w:t>
      </w:r>
    </w:p>
    <w:p w:rsidR="00A81BC5" w:rsidRDefault="00000000">
      <w:pPr>
        <w:pStyle w:val="21"/>
      </w:pPr>
      <w:r>
        <w:t>References</w:t>
      </w:r>
    </w:p>
    <w:p w:rsidR="00A81BC5" w:rsidRDefault="00000000">
      <w:r>
        <w:t xml:space="preserve">1. </w:t>
      </w:r>
      <w:r>
        <w:t>台北市政府資料開放平台</w:t>
      </w:r>
      <w:r>
        <w:t xml:space="preserve"> https://data.taipei</w:t>
      </w:r>
    </w:p>
    <w:p w:rsidR="00A81BC5" w:rsidRDefault="00000000">
      <w:r>
        <w:t xml:space="preserve">2. YouBike 2.0 </w:t>
      </w:r>
      <w:r>
        <w:t>即時資料</w:t>
      </w:r>
      <w:r>
        <w:t xml:space="preserve"> API https://tcgbusfs.blob.core.windows.net/dotapp/youbike/v2/youbike_immediate.json</w:t>
      </w:r>
    </w:p>
    <w:p w:rsidR="00A81BC5" w:rsidRDefault="00000000">
      <w:r>
        <w:t xml:space="preserve">3. Python </w:t>
      </w:r>
      <w:r>
        <w:t>官方文件</w:t>
      </w:r>
      <w:r>
        <w:t xml:space="preserve"> https://docs.python.org/3/</w:t>
      </w:r>
    </w:p>
    <w:p w:rsidR="00A81BC5" w:rsidRDefault="00000000">
      <w:r>
        <w:t xml:space="preserve">4. Requests </w:t>
      </w:r>
      <w:r>
        <w:t>套件官方文件</w:t>
      </w:r>
      <w:r>
        <w:t xml:space="preserve"> https://requests.readthedocs.io/</w:t>
      </w:r>
    </w:p>
    <w:sectPr w:rsidR="00A81B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1966644">
    <w:abstractNumId w:val="8"/>
  </w:num>
  <w:num w:numId="2" w16cid:durableId="695546340">
    <w:abstractNumId w:val="6"/>
  </w:num>
  <w:num w:numId="3" w16cid:durableId="1710300390">
    <w:abstractNumId w:val="5"/>
  </w:num>
  <w:num w:numId="4" w16cid:durableId="1861773630">
    <w:abstractNumId w:val="4"/>
  </w:num>
  <w:num w:numId="5" w16cid:durableId="565998335">
    <w:abstractNumId w:val="7"/>
  </w:num>
  <w:num w:numId="6" w16cid:durableId="23213134">
    <w:abstractNumId w:val="3"/>
  </w:num>
  <w:num w:numId="7" w16cid:durableId="359009764">
    <w:abstractNumId w:val="2"/>
  </w:num>
  <w:num w:numId="8" w16cid:durableId="1678998924">
    <w:abstractNumId w:val="1"/>
  </w:num>
  <w:num w:numId="9" w16cid:durableId="155759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3524F"/>
    <w:rsid w:val="008357F2"/>
    <w:rsid w:val="00A81B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A4A77D-0EDE-6F4D-9824-E7F60895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2025-06-07T17:01:00Z</dcterms:created>
  <dcterms:modified xsi:type="dcterms:W3CDTF">2025-06-07T17:01:00Z</dcterms:modified>
  <cp:category/>
</cp:coreProperties>
</file>